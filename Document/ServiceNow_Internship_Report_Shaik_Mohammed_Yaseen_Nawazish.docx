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EF2" w:rsidRDefault="00DC3991">
      <w:pPr>
        <w:pStyle w:val="Title"/>
      </w:pPr>
      <w:r>
        <w:t>Internship Project Report</w:t>
      </w:r>
    </w:p>
    <w:p w:rsidR="004A5EF2" w:rsidRDefault="00DC3991">
      <w:r>
        <w:t>Project Title: Streamlining Ticket Assignment for Efficient Support Operations</w:t>
      </w:r>
    </w:p>
    <w:p w:rsidR="004A5EF2" w:rsidRDefault="00DC3991">
      <w:r>
        <w:t xml:space="preserve">Intern Name: Shaik </w:t>
      </w:r>
      <w:r w:rsidR="00363C5B">
        <w:t xml:space="preserve">Mohammed </w:t>
      </w:r>
      <w:r>
        <w:t>Yaseen Nawazish</w:t>
      </w:r>
    </w:p>
    <w:p w:rsidR="004A5EF2" w:rsidRDefault="00DC3991">
      <w:r>
        <w:t>Domain: ServiceNow Administration</w:t>
      </w:r>
    </w:p>
    <w:p w:rsidR="004A5EF2" w:rsidRDefault="00DC3991">
      <w:r>
        <w:t>Organization: ABC Corporation</w:t>
      </w:r>
      <w:r>
        <w:br w:type="page"/>
      </w:r>
    </w:p>
    <w:p w:rsidR="004A5EF2" w:rsidRDefault="00DC3991">
      <w:pPr>
        <w:pStyle w:val="Heading1"/>
      </w:pPr>
      <w:r>
        <w:lastRenderedPageBreak/>
        <w:t>1. Acknowledgement</w:t>
      </w:r>
    </w:p>
    <w:p w:rsidR="004A5EF2" w:rsidRDefault="00DC3991">
      <w:r>
        <w:t xml:space="preserve">I would like to express my </w:t>
      </w:r>
      <w:r>
        <w:t>sincere gratitude to ABC Corporation for providing me the opportunity to work as a ServiceNow Administration Intern. I extend my thanks to my mentors, team members, and the entire support department for their continuous guidance and support throughout this</w:t>
      </w:r>
      <w:r>
        <w:t xml:space="preserve"> project.</w:t>
      </w:r>
    </w:p>
    <w:p w:rsidR="004A5EF2" w:rsidRDefault="00DC3991">
      <w:pPr>
        <w:pStyle w:val="Heading1"/>
      </w:pPr>
      <w:r>
        <w:t>2. Introduction</w:t>
      </w:r>
    </w:p>
    <w:p w:rsidR="004A5EF2" w:rsidRDefault="00DC3991">
      <w:r>
        <w:t>This report presents the details of my internship project focused on automating the ticket assignment process in ServiceNow. The primary objective was to reduce manual intervention, improve support team efficiency, and ensure fast</w:t>
      </w:r>
      <w:r>
        <w:t>er issue resolution through intelligent routing mechanisms.</w:t>
      </w:r>
    </w:p>
    <w:p w:rsidR="004A5EF2" w:rsidRDefault="00DC3991">
      <w:pPr>
        <w:pStyle w:val="Heading1"/>
      </w:pPr>
      <w:r>
        <w:t>3. Objective</w:t>
      </w:r>
    </w:p>
    <w:p w:rsidR="004A5EF2" w:rsidRDefault="00DC3991">
      <w:r>
        <w:t>To implement an automated system in ServiceNow that assigns incoming IT support tickets to appropriate teams based on specific conditions, thus improving ticket resolution time and op</w:t>
      </w:r>
      <w:r>
        <w:t>timizing support operations.</w:t>
      </w:r>
    </w:p>
    <w:p w:rsidR="004A5EF2" w:rsidRDefault="00DC3991">
      <w:pPr>
        <w:pStyle w:val="Heading1"/>
      </w:pPr>
      <w:r>
        <w:t>4. Technology Stack</w:t>
      </w:r>
    </w:p>
    <w:p w:rsidR="004A5EF2" w:rsidRDefault="00DC3991">
      <w:r>
        <w:t>- Platform: ServiceNow</w:t>
      </w:r>
      <w:r>
        <w:br/>
        <w:t>- Modules: Incident Management, Assignment Rules, Business Rules, Flow Designer</w:t>
      </w:r>
      <w:r>
        <w:br/>
        <w:t>- Scripting: JavaScript</w:t>
      </w:r>
      <w:r>
        <w:br/>
        <w:t>- Tools: Dashboards &amp; Reports</w:t>
      </w:r>
    </w:p>
    <w:p w:rsidR="004A5EF2" w:rsidRDefault="00DC3991">
      <w:pPr>
        <w:pStyle w:val="Heading1"/>
      </w:pPr>
      <w:r>
        <w:t>5. Skills Gained</w:t>
      </w:r>
    </w:p>
    <w:p w:rsidR="004A5EF2" w:rsidRDefault="00DC3991">
      <w:r>
        <w:t>- Configuring Assignment &amp; Busine</w:t>
      </w:r>
      <w:r>
        <w:t>ss Rules</w:t>
      </w:r>
      <w:r>
        <w:br/>
        <w:t>- Designing workflows in Flow Designer</w:t>
      </w:r>
      <w:r>
        <w:br/>
        <w:t>- Server-side scripting with Glide APIs</w:t>
      </w:r>
      <w:r>
        <w:br/>
        <w:t>- Dashboard creation and performance analytics</w:t>
      </w:r>
    </w:p>
    <w:p w:rsidR="004A5EF2" w:rsidRDefault="00DC3991">
      <w:pPr>
        <w:pStyle w:val="Heading1"/>
      </w:pPr>
      <w:r>
        <w:t>6. Implementation Details</w:t>
      </w:r>
    </w:p>
    <w:p w:rsidR="004A5EF2" w:rsidRDefault="00DC3991">
      <w:pPr>
        <w:pStyle w:val="Heading2"/>
      </w:pPr>
      <w:r>
        <w:t>6.1 Assignment Rule Configuration</w:t>
      </w:r>
    </w:p>
    <w:p w:rsidR="004A5EF2" w:rsidRDefault="00DC3991">
      <w:r>
        <w:t>Created assignment rules to automatically route tickets based</w:t>
      </w:r>
      <w:r>
        <w:t xml:space="preserve"> on criteria like category, urgency, and user attributes.</w:t>
      </w:r>
    </w:p>
    <w:p w:rsidR="004A5EF2" w:rsidRDefault="00DC3991">
      <w:r>
        <w:rPr>
          <w:noProof/>
        </w:rPr>
        <w:lastRenderedPageBreak/>
        <w:drawing>
          <wp:inline distT="0" distB="0" distL="114300" distR="114300">
            <wp:extent cx="5486400" cy="1910080"/>
            <wp:effectExtent l="0" t="0" r="0" b="7620"/>
            <wp:docPr id="6" name="Picture 6" descr="unnam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named (1)"/>
                    <pic:cNvPicPr>
                      <a:picLocks noChangeAspect="1"/>
                    </pic:cNvPicPr>
                  </pic:nvPicPr>
                  <pic:blipFill>
                    <a:blip r:embed="rId8"/>
                    <a:stretch>
                      <a:fillRect/>
                    </a:stretch>
                  </pic:blipFill>
                  <pic:spPr>
                    <a:xfrm>
                      <a:off x="0" y="0"/>
                      <a:ext cx="5486400" cy="1910080"/>
                    </a:xfrm>
                    <a:prstGeom prst="rect">
                      <a:avLst/>
                    </a:prstGeom>
                  </pic:spPr>
                </pic:pic>
              </a:graphicData>
            </a:graphic>
          </wp:inline>
        </w:drawing>
      </w:r>
      <w:r>
        <w:rPr>
          <w:noProof/>
        </w:rPr>
        <w:drawing>
          <wp:inline distT="0" distB="0" distL="114300" distR="114300">
            <wp:extent cx="5479415" cy="1968500"/>
            <wp:effectExtent l="0" t="0" r="6985" b="0"/>
            <wp:docPr id="5" name="Picture 5" descr="unnam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named (2)"/>
                    <pic:cNvPicPr>
                      <a:picLocks noChangeAspect="1"/>
                    </pic:cNvPicPr>
                  </pic:nvPicPr>
                  <pic:blipFill>
                    <a:blip r:embed="rId9"/>
                    <a:stretch>
                      <a:fillRect/>
                    </a:stretch>
                  </pic:blipFill>
                  <pic:spPr>
                    <a:xfrm>
                      <a:off x="0" y="0"/>
                      <a:ext cx="5479415" cy="1968500"/>
                    </a:xfrm>
                    <a:prstGeom prst="rect">
                      <a:avLst/>
                    </a:prstGeom>
                  </pic:spPr>
                </pic:pic>
              </a:graphicData>
            </a:graphic>
          </wp:inline>
        </w:drawing>
      </w:r>
      <w:r>
        <w:rPr>
          <w:noProof/>
        </w:rPr>
        <w:drawing>
          <wp:inline distT="0" distB="0" distL="114300" distR="114300">
            <wp:extent cx="5485130" cy="3684270"/>
            <wp:effectExtent l="0" t="0" r="1270" b="11430"/>
            <wp:docPr id="4" name="Picture 4" descr="unnam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named (3)"/>
                    <pic:cNvPicPr>
                      <a:picLocks noChangeAspect="1"/>
                    </pic:cNvPicPr>
                  </pic:nvPicPr>
                  <pic:blipFill>
                    <a:blip r:embed="rId10"/>
                    <a:stretch>
                      <a:fillRect/>
                    </a:stretch>
                  </pic:blipFill>
                  <pic:spPr>
                    <a:xfrm>
                      <a:off x="0" y="0"/>
                      <a:ext cx="5485130" cy="3684270"/>
                    </a:xfrm>
                    <a:prstGeom prst="rect">
                      <a:avLst/>
                    </a:prstGeom>
                  </pic:spPr>
                </pic:pic>
              </a:graphicData>
            </a:graphic>
          </wp:inline>
        </w:drawing>
      </w:r>
      <w:r>
        <w:rPr>
          <w:noProof/>
        </w:rPr>
        <w:lastRenderedPageBreak/>
        <w:drawing>
          <wp:inline distT="0" distB="0" distL="114300" distR="114300">
            <wp:extent cx="3533775" cy="4686300"/>
            <wp:effectExtent l="0" t="0" r="9525" b="0"/>
            <wp:docPr id="3" name="Picture 3" descr="unname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named (4)"/>
                    <pic:cNvPicPr>
                      <a:picLocks noChangeAspect="1"/>
                    </pic:cNvPicPr>
                  </pic:nvPicPr>
                  <pic:blipFill>
                    <a:blip r:embed="rId11"/>
                    <a:stretch>
                      <a:fillRect/>
                    </a:stretch>
                  </pic:blipFill>
                  <pic:spPr>
                    <a:xfrm>
                      <a:off x="0" y="0"/>
                      <a:ext cx="3533775" cy="4686300"/>
                    </a:xfrm>
                    <a:prstGeom prst="rect">
                      <a:avLst/>
                    </a:prstGeom>
                  </pic:spPr>
                </pic:pic>
              </a:graphicData>
            </a:graphic>
          </wp:inline>
        </w:drawing>
      </w:r>
      <w:r>
        <w:rPr>
          <w:noProof/>
        </w:rPr>
        <w:drawing>
          <wp:inline distT="0" distB="0" distL="114300" distR="114300">
            <wp:extent cx="5486400" cy="2628265"/>
            <wp:effectExtent l="0" t="0" r="0" b="635"/>
            <wp:docPr id="2" name="Picture 2" descr="unname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named (5)"/>
                    <pic:cNvPicPr>
                      <a:picLocks noChangeAspect="1"/>
                    </pic:cNvPicPr>
                  </pic:nvPicPr>
                  <pic:blipFill>
                    <a:blip r:embed="rId12"/>
                    <a:stretch>
                      <a:fillRect/>
                    </a:stretch>
                  </pic:blipFill>
                  <pic:spPr>
                    <a:xfrm>
                      <a:off x="0" y="0"/>
                      <a:ext cx="5486400" cy="2628265"/>
                    </a:xfrm>
                    <a:prstGeom prst="rect">
                      <a:avLst/>
                    </a:prstGeom>
                  </pic:spPr>
                </pic:pic>
              </a:graphicData>
            </a:graphic>
          </wp:inline>
        </w:drawing>
      </w:r>
      <w:bookmarkStart w:id="0" w:name="_GoBack"/>
      <w:bookmarkEnd w:id="0"/>
      <w:r>
        <w:rPr>
          <w:noProof/>
        </w:rPr>
        <w:lastRenderedPageBreak/>
        <w:drawing>
          <wp:inline distT="0" distB="0" distL="114300" distR="114300">
            <wp:extent cx="5476875" cy="1884680"/>
            <wp:effectExtent l="0" t="0" r="9525" b="7620"/>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named"/>
                    <pic:cNvPicPr>
                      <a:picLocks noChangeAspect="1"/>
                    </pic:cNvPicPr>
                  </pic:nvPicPr>
                  <pic:blipFill>
                    <a:blip r:embed="rId13"/>
                    <a:stretch>
                      <a:fillRect/>
                    </a:stretch>
                  </pic:blipFill>
                  <pic:spPr>
                    <a:xfrm>
                      <a:off x="0" y="0"/>
                      <a:ext cx="5476875" cy="1884680"/>
                    </a:xfrm>
                    <a:prstGeom prst="rect">
                      <a:avLst/>
                    </a:prstGeom>
                  </pic:spPr>
                </pic:pic>
              </a:graphicData>
            </a:graphic>
          </wp:inline>
        </w:drawing>
      </w:r>
    </w:p>
    <w:p w:rsidR="004A5EF2" w:rsidRDefault="00DC3991">
      <w:pPr>
        <w:pStyle w:val="Heading2"/>
      </w:pPr>
      <w:r>
        <w:t>6.2 Flow Designer Workflow</w:t>
      </w:r>
    </w:p>
    <w:p w:rsidR="004A5EF2" w:rsidRDefault="00DC3991">
      <w:r>
        <w:t>Utilized Flow Designer to set up workflows for escalation, reassignment, or auto-approval based on dynamic inputs.</w:t>
      </w:r>
    </w:p>
    <w:p w:rsidR="004A5EF2" w:rsidRDefault="00DC3991">
      <w:r>
        <w:t>[Insert Screenshot: Flow Designer Workflow]</w:t>
      </w:r>
    </w:p>
    <w:p w:rsidR="004A5EF2" w:rsidRDefault="00DC3991">
      <w:pPr>
        <w:pStyle w:val="Heading2"/>
      </w:pPr>
      <w:r>
        <w:t>6.3 B</w:t>
      </w:r>
      <w:r>
        <w:t>usiness Rule Scripts</w:t>
      </w:r>
    </w:p>
    <w:p w:rsidR="004A5EF2" w:rsidRDefault="00DC3991">
      <w:r>
        <w:t>Used Business Rules to handle complex logic such as keyword-based routing and automatic field population.</w:t>
      </w:r>
    </w:p>
    <w:p w:rsidR="004A5EF2" w:rsidRDefault="00DC3991">
      <w:pPr>
        <w:pStyle w:val="Heading2"/>
      </w:pPr>
      <w:r>
        <w:t>6.4 Form Enhancement</w:t>
      </w:r>
    </w:p>
    <w:p w:rsidR="004A5EF2" w:rsidRDefault="00DC3991">
      <w:r>
        <w:t>Customized Incident form layouts to ensure proper data capture and user input validation.</w:t>
      </w:r>
    </w:p>
    <w:p w:rsidR="004A5EF2" w:rsidRDefault="00DC3991">
      <w:pPr>
        <w:pStyle w:val="Heading2"/>
      </w:pPr>
      <w:r>
        <w:t>6.5 Reporting &amp; Da</w:t>
      </w:r>
      <w:r>
        <w:t>shboards</w:t>
      </w:r>
    </w:p>
    <w:p w:rsidR="004A5EF2" w:rsidRDefault="00DC3991">
      <w:r>
        <w:t>Created real-time dashboards tracking routing accuracy, group workload, and SLA performance.</w:t>
      </w:r>
    </w:p>
    <w:p w:rsidR="004A5EF2" w:rsidRDefault="00DC3991">
      <w:pPr>
        <w:pStyle w:val="Heading1"/>
      </w:pPr>
      <w:r>
        <w:t>7. Results &amp; Outcomes</w:t>
      </w:r>
    </w:p>
    <w:p w:rsidR="004A5EF2" w:rsidRDefault="00DC3991">
      <w:r>
        <w:t>- 30–40% faster ticket routing and resolution</w:t>
      </w:r>
      <w:r>
        <w:br/>
        <w:t>- Reduced manual errors and misassignment</w:t>
      </w:r>
      <w:r>
        <w:br/>
        <w:t>- Higher first-contact resolution rate</w:t>
      </w:r>
      <w:r>
        <w:br/>
        <w:t xml:space="preserve">- </w:t>
      </w:r>
      <w:r>
        <w:t>Real-time performance tracking via dashboards</w:t>
      </w:r>
    </w:p>
    <w:p w:rsidR="004A5EF2" w:rsidRDefault="00DC3991">
      <w:pPr>
        <w:pStyle w:val="Heading1"/>
      </w:pPr>
      <w:r>
        <w:t>8. Challenges</w:t>
      </w:r>
    </w:p>
    <w:p w:rsidR="004A5EF2" w:rsidRDefault="00DC3991">
      <w:r>
        <w:t>- Learning Glide API and JavaScript scripting</w:t>
      </w:r>
      <w:r>
        <w:br/>
        <w:t>- Testing automation in a sandbox environment</w:t>
      </w:r>
      <w:r>
        <w:br/>
        <w:t>- Managing rule conflicts between Flows and Business Rules</w:t>
      </w:r>
    </w:p>
    <w:p w:rsidR="004A5EF2" w:rsidRDefault="00DC3991">
      <w:pPr>
        <w:pStyle w:val="Heading1"/>
      </w:pPr>
      <w:r>
        <w:lastRenderedPageBreak/>
        <w:t>9. Conclusion</w:t>
      </w:r>
    </w:p>
    <w:p w:rsidR="004A5EF2" w:rsidRDefault="00DC3991">
      <w:r>
        <w:t>The implementation of the autom</w:t>
      </w:r>
      <w:r>
        <w:t xml:space="preserve">ated ticket routing system at ABC Corporation has been a significant success. By leveraging the capabilities of ServiceNow, we have streamlined the process of assigning support tickets to the appropriate teams, addressing the challenges of manual routing, </w:t>
      </w:r>
      <w:r>
        <w:t>and ensuring timely resolution of issues. This project not only contributed to operational efficiency but also enhanced my technical skills in ServiceNow Administration.</w:t>
      </w:r>
    </w:p>
    <w:p w:rsidR="004A5EF2" w:rsidRDefault="00DC3991">
      <w:pPr>
        <w:pStyle w:val="Heading1"/>
      </w:pPr>
      <w:r>
        <w:t>10. References</w:t>
      </w:r>
    </w:p>
    <w:p w:rsidR="004A5EF2" w:rsidRDefault="00DC3991">
      <w:r>
        <w:t>- ServiceNow product documentation</w:t>
      </w:r>
      <w:r>
        <w:br/>
        <w:t>- ServiceNow Community &amp; Developer F</w:t>
      </w:r>
      <w:r>
        <w:t>orums</w:t>
      </w:r>
      <w:r>
        <w:br/>
        <w:t>- ABC Corporation internal knowledge base</w:t>
      </w:r>
    </w:p>
    <w:sectPr w:rsidR="004A5EF2" w:rsidSect="004A5EF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991" w:rsidRDefault="00DC3991">
      <w:pPr>
        <w:spacing w:line="240" w:lineRule="auto"/>
      </w:pPr>
      <w:r>
        <w:separator/>
      </w:r>
    </w:p>
  </w:endnote>
  <w:endnote w:type="continuationSeparator" w:id="1">
    <w:p w:rsidR="00DC3991" w:rsidRDefault="00DC39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991" w:rsidRDefault="00DC3991">
      <w:pPr>
        <w:spacing w:after="0"/>
      </w:pPr>
      <w:r>
        <w:separator/>
      </w:r>
    </w:p>
  </w:footnote>
  <w:footnote w:type="continuationSeparator" w:id="1">
    <w:p w:rsidR="00DC3991" w:rsidRDefault="00DC399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47730"/>
    <w:rsid w:val="00034616"/>
    <w:rsid w:val="0006063C"/>
    <w:rsid w:val="0015074B"/>
    <w:rsid w:val="0029639D"/>
    <w:rsid w:val="00326F90"/>
    <w:rsid w:val="00363C5B"/>
    <w:rsid w:val="004A5EF2"/>
    <w:rsid w:val="00AA1D8D"/>
    <w:rsid w:val="00B47730"/>
    <w:rsid w:val="00CB0664"/>
    <w:rsid w:val="00DC3991"/>
    <w:rsid w:val="00FC693F"/>
    <w:rsid w:val="758227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1" w:defQFormat="1" w:count="267">
    <w:lsdException w:name="Normal" w:uiPriority="0" w:unhideWhenUsed="0"/>
    <w:lsdException w:name="heading 1" w:uiPriority="9" w:unhideWhenUsed="0"/>
    <w:lsdException w:name="heading 2" w:uiPriority="9"/>
    <w:lsdException w:name="heading 3" w:uiPriority="9"/>
    <w:lsdException w:name="heading 4" w:semiHidden="1" w:uiPriority="9"/>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qFormat="0"/>
    <w:lsdException w:name="index 2" w:semiHidden="1" w:qFormat="0"/>
    <w:lsdException w:name="index 3" w:semiHidden="1" w:qFormat="0"/>
    <w:lsdException w:name="index 4" w:semiHidden="1" w:qFormat="0"/>
    <w:lsdException w:name="index 5" w:semiHidden="1" w:qFormat="0"/>
    <w:lsdException w:name="index 6" w:semiHidden="1" w:qFormat="0"/>
    <w:lsdException w:name="index 7" w:semiHidden="1" w:qFormat="0"/>
    <w:lsdException w:name="index 8" w:semiHidden="1" w:qFormat="0"/>
    <w:lsdException w:name="index 9" w:semiHidden="1" w:qFormat="0"/>
    <w:lsdException w:name="toc 1" w:semiHidden="1" w:uiPriority="39" w:qFormat="0"/>
    <w:lsdException w:name="toc 2" w:semiHidden="1" w:uiPriority="39" w:qFormat="0"/>
    <w:lsdException w:name="toc 3" w:semiHidden="1" w:uiPriority="39" w:qFormat="0"/>
    <w:lsdException w:name="toc 4" w:semiHidden="1" w:uiPriority="39" w:qFormat="0"/>
    <w:lsdException w:name="toc 5" w:semiHidden="1" w:uiPriority="39" w:qFormat="0"/>
    <w:lsdException w:name="toc 6" w:semiHidden="1" w:uiPriority="39" w:qFormat="0"/>
    <w:lsdException w:name="toc 7" w:semiHidden="1" w:uiPriority="39" w:qFormat="0"/>
    <w:lsdException w:name="toc 8" w:semiHidden="1" w:uiPriority="39" w:qFormat="0"/>
    <w:lsdException w:name="toc 9" w:semiHidden="1" w:uiPriority="39" w:qFormat="0"/>
    <w:lsdException w:name="Normal Indent" w:semiHidden="1" w:qFormat="0"/>
    <w:lsdException w:name="footnote text" w:semiHidden="1" w:qFormat="0"/>
    <w:lsdException w:name="annotation text" w:semiHidden="1" w:qFormat="0"/>
    <w:lsdException w:name="header" w:qFormat="0"/>
    <w:lsdException w:name="footer" w:qFormat="0"/>
    <w:lsdException w:name="index heading" w:semiHidden="1" w:qFormat="0"/>
    <w:lsdException w:name="caption" w:semiHidden="1" w:uiPriority="35"/>
    <w:lsdException w:name="table of figures" w:semiHidden="1" w:qFormat="0"/>
    <w:lsdException w:name="envelope address" w:semiHidden="1" w:qFormat="0"/>
    <w:lsdException w:name="envelope return" w:semiHidden="1" w:qFormat="0"/>
    <w:lsdException w:name="footnote reference" w:semiHidden="1" w:qFormat="0"/>
    <w:lsdException w:name="annotation reference" w:semiHidden="1" w:qFormat="0"/>
    <w:lsdException w:name="line number" w:semiHidden="1" w:qFormat="0"/>
    <w:lsdException w:name="page number" w:semiHidden="1" w:qFormat="0"/>
    <w:lsdException w:name="endnote reference" w:semiHidden="1" w:qFormat="0"/>
    <w:lsdException w:name="endnote text" w:semiHidden="1" w:qFormat="0"/>
    <w:lsdException w:name="table of authorities" w:semiHidden="1" w:qFormat="0"/>
    <w:lsdException w:name="toa heading" w:semiHidden="1" w:qFormat="0"/>
    <w:lsdException w:name="List 4" w:semiHidden="1" w:qFormat="0"/>
    <w:lsdException w:name="List 5" w:semiHidden="1" w:qFormat="0"/>
    <w:lsdException w:name="List Bullet 4" w:semiHidden="1" w:qFormat="0"/>
    <w:lsdException w:name="List Bullet 5" w:semiHidden="1" w:qFormat="0"/>
    <w:lsdException w:name="List Number 4" w:semiHidden="1" w:qFormat="0"/>
    <w:lsdException w:name="List Number 5" w:semiHidden="1" w:qFormat="0"/>
    <w:lsdException w:name="Title" w:uiPriority="10" w:unhideWhenUsed="0"/>
    <w:lsdException w:name="Closing" w:semiHidden="1" w:qFormat="0"/>
    <w:lsdException w:name="Signature" w:semiHidden="1" w:qFormat="0"/>
    <w:lsdException w:name="Default Paragraph Font" w:semiHidden="1" w:uiPriority="1"/>
    <w:lsdException w:name="Body Text Indent" w:semiHidden="1" w:qFormat="0"/>
    <w:lsdException w:name="List Continue 4" w:semiHidden="1" w:qFormat="0"/>
    <w:lsdException w:name="List Continue 5" w:semiHidden="1" w:qFormat="0"/>
    <w:lsdException w:name="Message Header" w:semiHidden="1" w:qFormat="0"/>
    <w:lsdException w:name="Subtitle" w:uiPriority="11" w:unhideWhenUsed="0"/>
    <w:lsdException w:name="Salutation" w:semiHidden="1" w:qFormat="0"/>
    <w:lsdException w:name="Date" w:semiHidden="1" w:qFormat="0"/>
    <w:lsdException w:name="Body Text First Indent" w:semiHidden="1" w:qFormat="0"/>
    <w:lsdException w:name="Body Text First Indent 2" w:semiHidden="1" w:qFormat="0"/>
    <w:lsdException w:name="Note Heading" w:semiHidden="1" w:qFormat="0"/>
    <w:lsdException w:name="Body Text Indent 2" w:semiHidden="1" w:qFormat="0"/>
    <w:lsdException w:name="Body Text Indent 3" w:semiHidden="1" w:qFormat="0"/>
    <w:lsdException w:name="Block Text" w:semiHidden="1" w:qFormat="0"/>
    <w:lsdException w:name="Hyperlink" w:semiHidden="1" w:qFormat="0"/>
    <w:lsdException w:name="FollowedHyperlink" w:semiHidden="1" w:qFormat="0"/>
    <w:lsdException w:name="Strong" w:uiPriority="22" w:unhideWhenUsed="0"/>
    <w:lsdException w:name="Emphasis" w:uiPriority="20" w:unhideWhenUsed="0"/>
    <w:lsdException w:name="Document Map" w:semiHidden="1" w:qFormat="0"/>
    <w:lsdException w:name="Plain Text" w:semiHidden="1" w:qFormat="0"/>
    <w:lsdException w:name="E-mail Signature" w:semiHidden="1" w:qFormat="0"/>
    <w:lsdException w:name="HTML Top of Form" w:semiHidden="1" w:qFormat="0"/>
    <w:lsdException w:name="HTML Bottom of Form" w:semiHidden="1" w:qFormat="0"/>
    <w:lsdException w:name="Normal (Web)" w:semiHidden="1" w:qFormat="0"/>
    <w:lsdException w:name="HTML Acronym" w:semiHidden="1" w:qFormat="0"/>
    <w:lsdException w:name="HTML Address" w:semiHidden="1" w:qFormat="0"/>
    <w:lsdException w:name="HTML Cite" w:semiHidden="1" w:qFormat="0"/>
    <w:lsdException w:name="HTML Code" w:semiHidden="1" w:qFormat="0"/>
    <w:lsdException w:name="HTML Definition" w:semiHidden="1" w:qFormat="0"/>
    <w:lsdException w:name="HTML Keyboard" w:semiHidden="1" w:qFormat="0"/>
    <w:lsdException w:name="HTML Preformatted" w:semiHidden="1" w:qFormat="0"/>
    <w:lsdException w:name="HTML Sample" w:semiHidden="1" w:qFormat="0"/>
    <w:lsdException w:name="HTML Typewriter" w:semiHidden="1" w:qFormat="0"/>
    <w:lsdException w:name="HTML Variable" w:semiHidden="1" w:qFormat="0"/>
    <w:lsdException w:name="Normal Table" w:semiHidden="1"/>
    <w:lsdException w:name="annotation subject" w:semiHidden="1" w:qFormat="0"/>
    <w:lsdException w:name="No List" w:semiHidden="1" w:qFormat="0"/>
    <w:lsdException w:name="Outline List 1" w:semiHidden="1" w:qFormat="0"/>
    <w:lsdException w:name="Outline List 2" w:semiHidden="1" w:qFormat="0"/>
    <w:lsdException w:name="Outline List 3" w:semiHidden="1" w:qFormat="0"/>
    <w:lsdException w:name="Table Simple 1" w:semiHidden="1" w:qFormat="0"/>
    <w:lsdException w:name="Table Simple 2" w:semiHidden="1" w:qFormat="0"/>
    <w:lsdException w:name="Table Simple 3" w:semiHidden="1" w:qFormat="0"/>
    <w:lsdException w:name="Table Classic 1" w:semiHidden="1" w:qFormat="0"/>
    <w:lsdException w:name="Table Classic 2" w:semiHidden="1" w:qFormat="0"/>
    <w:lsdException w:name="Table Classic 3" w:semiHidden="1" w:qFormat="0"/>
    <w:lsdException w:name="Table Classic 4" w:semiHidden="1" w:qFormat="0"/>
    <w:lsdException w:name="Table Colorful 1" w:semiHidden="1" w:qFormat="0"/>
    <w:lsdException w:name="Table Colorful 2" w:semiHidden="1" w:qFormat="0"/>
    <w:lsdException w:name="Table Colorful 3" w:semiHidden="1" w:qFormat="0"/>
    <w:lsdException w:name="Table Columns 1" w:semiHidden="1" w:qFormat="0"/>
    <w:lsdException w:name="Table Columns 2" w:semiHidden="1" w:qFormat="0"/>
    <w:lsdException w:name="Table Columns 3" w:semiHidden="1" w:qFormat="0"/>
    <w:lsdException w:name="Table Columns 4" w:semiHidden="1" w:qFormat="0"/>
    <w:lsdException w:name="Table Columns 5" w:semiHidden="1" w:qFormat="0"/>
    <w:lsdException w:name="Table Grid 1" w:semiHidden="1" w:qFormat="0"/>
    <w:lsdException w:name="Table Grid 2" w:semiHidden="1" w:qFormat="0"/>
    <w:lsdException w:name="Table Grid 3" w:semiHidden="1" w:qFormat="0"/>
    <w:lsdException w:name="Table Grid 4" w:semiHidden="1" w:qFormat="0"/>
    <w:lsdException w:name="Table Grid 5" w:semiHidden="1" w:qFormat="0"/>
    <w:lsdException w:name="Table Grid 6" w:semiHidden="1" w:qFormat="0"/>
    <w:lsdException w:name="Table Grid 7" w:semiHidden="1" w:qFormat="0"/>
    <w:lsdException w:name="Table Grid 8" w:semiHidden="1" w:qFormat="0"/>
    <w:lsdException w:name="Table List 1" w:semiHidden="1" w:qFormat="0"/>
    <w:lsdException w:name="Table List 2" w:semiHidden="1" w:qFormat="0"/>
    <w:lsdException w:name="Table List 3" w:semiHidden="1" w:qFormat="0"/>
    <w:lsdException w:name="Table List 4" w:semiHidden="1" w:qFormat="0"/>
    <w:lsdException w:name="Table List 5" w:semiHidden="1" w:qFormat="0"/>
    <w:lsdException w:name="Table List 6" w:semiHidden="1" w:qFormat="0"/>
    <w:lsdException w:name="Table List 7" w:semiHidden="1" w:qFormat="0"/>
    <w:lsdException w:name="Table List 8" w:semiHidden="1" w:qFormat="0"/>
    <w:lsdException w:name="Table 3D effects 1" w:semiHidden="1" w:qFormat="0"/>
    <w:lsdException w:name="Table 3D effects 2" w:semiHidden="1" w:qFormat="0"/>
    <w:lsdException w:name="Table 3D effects 3" w:semiHidden="1" w:qFormat="0"/>
    <w:lsdException w:name="Table Contemporary" w:semiHidden="1" w:qFormat="0"/>
    <w:lsdException w:name="Table Elegant" w:semiHidden="1" w:qFormat="0"/>
    <w:lsdException w:name="Table Professional" w:semiHidden="1" w:qFormat="0"/>
    <w:lsdException w:name="Table Subtle 1" w:semiHidden="1" w:qFormat="0"/>
    <w:lsdException w:name="Table Subtle 2" w:semiHidden="1" w:qFormat="0"/>
    <w:lsdException w:name="Table Web 1" w:semiHidden="1" w:qFormat="0"/>
    <w:lsdException w:name="Table Web 2" w:semiHidden="1" w:qFormat="0"/>
    <w:lsdException w:name="Table Web 3" w:semiHidden="1" w:qFormat="0"/>
    <w:lsdException w:name="Balloon Text" w:semiHidden="1" w:qFormat="0"/>
    <w:lsdException w:name="Table Grid" w:uiPriority="59" w:unhideWhenUsed="0"/>
    <w:lsdException w:name="Table Theme" w:semiHidden="1" w:qFormat="0"/>
    <w:lsdException w:name="Placeholder Text" w:semiHidden="1" w:qFormat="0"/>
    <w:lsdException w:name="No Spacing" w:uiPriority="1"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qFormat="0"/>
    <w:lsdException w:name="List Paragraph" w:uiPriority="34" w:unhideWhenUsed="0"/>
    <w:lsdException w:name="Quote" w:uiPriority="29" w:unhideWhenUsed="0"/>
    <w:lsdException w:name="Intense Quote" w:uiPriority="30"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semiHidden="1" w:uiPriority="37" w:qFormat="0"/>
    <w:lsdException w:name="TOC Heading" w:semiHidden="1" w:uiPriority="39"/>
  </w:latentStyles>
  <w:style w:type="paragraph" w:default="1" w:styleId="Normal">
    <w:name w:val="Normal"/>
    <w:qFormat/>
    <w:rsid w:val="004A5EF2"/>
    <w:pPr>
      <w:spacing w:after="200" w:line="276" w:lineRule="auto"/>
    </w:pPr>
    <w:rPr>
      <w:sz w:val="22"/>
      <w:szCs w:val="22"/>
    </w:rPr>
  </w:style>
  <w:style w:type="paragraph" w:styleId="Heading1">
    <w:name w:val="heading 1"/>
    <w:basedOn w:val="Normal"/>
    <w:next w:val="Normal"/>
    <w:link w:val="Heading1Char"/>
    <w:uiPriority w:val="9"/>
    <w:qFormat/>
    <w:rsid w:val="004A5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E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5E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5EF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4A5EF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4A5E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5EF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A5E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A5EF2"/>
    <w:pPr>
      <w:spacing w:after="120"/>
    </w:pPr>
  </w:style>
  <w:style w:type="paragraph" w:styleId="BodyText2">
    <w:name w:val="Body Text 2"/>
    <w:basedOn w:val="Normal"/>
    <w:link w:val="BodyText2Char"/>
    <w:uiPriority w:val="99"/>
    <w:unhideWhenUsed/>
    <w:qFormat/>
    <w:rsid w:val="004A5EF2"/>
    <w:pPr>
      <w:spacing w:after="120" w:line="480" w:lineRule="auto"/>
    </w:pPr>
  </w:style>
  <w:style w:type="paragraph" w:styleId="BodyText3">
    <w:name w:val="Body Text 3"/>
    <w:basedOn w:val="Normal"/>
    <w:link w:val="BodyText3Char"/>
    <w:uiPriority w:val="99"/>
    <w:unhideWhenUsed/>
    <w:qFormat/>
    <w:rsid w:val="004A5EF2"/>
    <w:pPr>
      <w:spacing w:after="120"/>
    </w:pPr>
    <w:rPr>
      <w:sz w:val="16"/>
      <w:szCs w:val="16"/>
    </w:rPr>
  </w:style>
  <w:style w:type="paragraph" w:styleId="Caption">
    <w:name w:val="caption"/>
    <w:basedOn w:val="Normal"/>
    <w:next w:val="Normal"/>
    <w:uiPriority w:val="35"/>
    <w:semiHidden/>
    <w:unhideWhenUsed/>
    <w:qFormat/>
    <w:rsid w:val="004A5EF2"/>
    <w:pPr>
      <w:spacing w:line="240" w:lineRule="auto"/>
    </w:pPr>
    <w:rPr>
      <w:b/>
      <w:bCs/>
      <w:color w:val="4F81BD" w:themeColor="accent1"/>
      <w:sz w:val="18"/>
      <w:szCs w:val="18"/>
    </w:rPr>
  </w:style>
  <w:style w:type="character" w:styleId="Emphasis">
    <w:name w:val="Emphasis"/>
    <w:basedOn w:val="DefaultParagraphFont"/>
    <w:uiPriority w:val="20"/>
    <w:qFormat/>
    <w:rsid w:val="004A5EF2"/>
    <w:rPr>
      <w:i/>
      <w:iCs/>
    </w:rPr>
  </w:style>
  <w:style w:type="paragraph" w:styleId="Footer">
    <w:name w:val="footer"/>
    <w:basedOn w:val="Normal"/>
    <w:link w:val="FooterChar"/>
    <w:uiPriority w:val="99"/>
    <w:unhideWhenUsed/>
    <w:rsid w:val="004A5EF2"/>
    <w:pPr>
      <w:tabs>
        <w:tab w:val="center" w:pos="4680"/>
        <w:tab w:val="right" w:pos="9360"/>
      </w:tabs>
      <w:spacing w:after="0" w:line="240" w:lineRule="auto"/>
    </w:pPr>
  </w:style>
  <w:style w:type="paragraph" w:styleId="Header">
    <w:name w:val="header"/>
    <w:basedOn w:val="Normal"/>
    <w:link w:val="HeaderChar"/>
    <w:uiPriority w:val="99"/>
    <w:unhideWhenUsed/>
    <w:rsid w:val="004A5EF2"/>
    <w:pPr>
      <w:tabs>
        <w:tab w:val="center" w:pos="4680"/>
        <w:tab w:val="right" w:pos="9360"/>
      </w:tabs>
      <w:spacing w:after="0" w:line="240" w:lineRule="auto"/>
    </w:pPr>
  </w:style>
  <w:style w:type="paragraph" w:styleId="List">
    <w:name w:val="List"/>
    <w:basedOn w:val="Normal"/>
    <w:uiPriority w:val="99"/>
    <w:unhideWhenUsed/>
    <w:qFormat/>
    <w:rsid w:val="004A5EF2"/>
    <w:pPr>
      <w:ind w:left="360" w:hanging="360"/>
      <w:contextualSpacing/>
    </w:pPr>
  </w:style>
  <w:style w:type="paragraph" w:styleId="List2">
    <w:name w:val="List 2"/>
    <w:basedOn w:val="Normal"/>
    <w:uiPriority w:val="99"/>
    <w:unhideWhenUsed/>
    <w:qFormat/>
    <w:rsid w:val="004A5EF2"/>
    <w:pPr>
      <w:ind w:left="720" w:hanging="360"/>
      <w:contextualSpacing/>
    </w:pPr>
  </w:style>
  <w:style w:type="paragraph" w:styleId="List3">
    <w:name w:val="List 3"/>
    <w:basedOn w:val="Normal"/>
    <w:uiPriority w:val="99"/>
    <w:unhideWhenUsed/>
    <w:qFormat/>
    <w:rsid w:val="004A5EF2"/>
    <w:pPr>
      <w:ind w:left="1080" w:hanging="360"/>
      <w:contextualSpacing/>
    </w:pPr>
  </w:style>
  <w:style w:type="paragraph" w:styleId="ListBullet">
    <w:name w:val="List Bullet"/>
    <w:basedOn w:val="Normal"/>
    <w:uiPriority w:val="99"/>
    <w:unhideWhenUsed/>
    <w:qFormat/>
    <w:rsid w:val="004A5EF2"/>
    <w:pPr>
      <w:numPr>
        <w:numId w:val="1"/>
      </w:numPr>
      <w:contextualSpacing/>
    </w:pPr>
  </w:style>
  <w:style w:type="paragraph" w:styleId="ListBullet2">
    <w:name w:val="List Bullet 2"/>
    <w:basedOn w:val="Normal"/>
    <w:uiPriority w:val="99"/>
    <w:unhideWhenUsed/>
    <w:qFormat/>
    <w:rsid w:val="004A5EF2"/>
    <w:pPr>
      <w:numPr>
        <w:numId w:val="2"/>
      </w:numPr>
      <w:contextualSpacing/>
    </w:pPr>
  </w:style>
  <w:style w:type="paragraph" w:styleId="ListBullet3">
    <w:name w:val="List Bullet 3"/>
    <w:basedOn w:val="Normal"/>
    <w:uiPriority w:val="99"/>
    <w:unhideWhenUsed/>
    <w:qFormat/>
    <w:rsid w:val="004A5EF2"/>
    <w:pPr>
      <w:numPr>
        <w:numId w:val="3"/>
      </w:numPr>
      <w:contextualSpacing/>
    </w:pPr>
  </w:style>
  <w:style w:type="paragraph" w:styleId="ListContinue">
    <w:name w:val="List Continue"/>
    <w:basedOn w:val="Normal"/>
    <w:uiPriority w:val="99"/>
    <w:unhideWhenUsed/>
    <w:qFormat/>
    <w:rsid w:val="004A5EF2"/>
    <w:pPr>
      <w:spacing w:after="120"/>
      <w:ind w:left="360"/>
      <w:contextualSpacing/>
    </w:pPr>
  </w:style>
  <w:style w:type="paragraph" w:styleId="ListContinue2">
    <w:name w:val="List Continue 2"/>
    <w:basedOn w:val="Normal"/>
    <w:uiPriority w:val="99"/>
    <w:unhideWhenUsed/>
    <w:qFormat/>
    <w:rsid w:val="004A5EF2"/>
    <w:pPr>
      <w:spacing w:after="120"/>
      <w:ind w:left="720"/>
      <w:contextualSpacing/>
    </w:pPr>
  </w:style>
  <w:style w:type="paragraph" w:styleId="ListContinue3">
    <w:name w:val="List Continue 3"/>
    <w:basedOn w:val="Normal"/>
    <w:uiPriority w:val="99"/>
    <w:unhideWhenUsed/>
    <w:qFormat/>
    <w:rsid w:val="004A5EF2"/>
    <w:pPr>
      <w:spacing w:after="120"/>
      <w:ind w:left="1080"/>
      <w:contextualSpacing/>
    </w:pPr>
  </w:style>
  <w:style w:type="paragraph" w:styleId="ListNumber">
    <w:name w:val="List Number"/>
    <w:basedOn w:val="Normal"/>
    <w:uiPriority w:val="99"/>
    <w:unhideWhenUsed/>
    <w:qFormat/>
    <w:rsid w:val="004A5EF2"/>
    <w:pPr>
      <w:numPr>
        <w:numId w:val="4"/>
      </w:numPr>
      <w:contextualSpacing/>
    </w:pPr>
  </w:style>
  <w:style w:type="paragraph" w:styleId="ListNumber2">
    <w:name w:val="List Number 2"/>
    <w:basedOn w:val="Normal"/>
    <w:uiPriority w:val="99"/>
    <w:unhideWhenUsed/>
    <w:qFormat/>
    <w:rsid w:val="004A5EF2"/>
    <w:pPr>
      <w:numPr>
        <w:numId w:val="5"/>
      </w:numPr>
      <w:contextualSpacing/>
    </w:pPr>
  </w:style>
  <w:style w:type="paragraph" w:styleId="ListNumber3">
    <w:name w:val="List Number 3"/>
    <w:basedOn w:val="Normal"/>
    <w:uiPriority w:val="99"/>
    <w:unhideWhenUsed/>
    <w:qFormat/>
    <w:rsid w:val="004A5EF2"/>
    <w:pPr>
      <w:numPr>
        <w:numId w:val="6"/>
      </w:numPr>
      <w:contextualSpacing/>
    </w:pPr>
  </w:style>
  <w:style w:type="paragraph" w:styleId="MacroText">
    <w:name w:val="macro"/>
    <w:link w:val="MacroTextChar"/>
    <w:uiPriority w:val="99"/>
    <w:unhideWhenUsed/>
    <w:qFormat/>
    <w:rsid w:val="004A5EF2"/>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sid w:val="004A5EF2"/>
    <w:rPr>
      <w:b/>
      <w:bCs/>
    </w:rPr>
  </w:style>
  <w:style w:type="paragraph" w:styleId="Subtitle">
    <w:name w:val="Subtitle"/>
    <w:basedOn w:val="Normal"/>
    <w:next w:val="Normal"/>
    <w:link w:val="SubtitleChar"/>
    <w:uiPriority w:val="11"/>
    <w:qFormat/>
    <w:rsid w:val="004A5EF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rsid w:val="004A5E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A5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sid w:val="004A5EF2"/>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sid w:val="004A5EF2"/>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sid w:val="004A5EF2"/>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sid w:val="004A5EF2"/>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sid w:val="004A5EF2"/>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sid w:val="004A5EF2"/>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sid w:val="004A5EF2"/>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rsid w:val="004A5EF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rsid w:val="004A5EF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rsid w:val="004A5EF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rsid w:val="004A5EF2"/>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rsid w:val="004A5EF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rsid w:val="004A5EF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rsid w:val="004A5EF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rsid w:val="004A5EF2"/>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rsid w:val="004A5EF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rsid w:val="004A5EF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rsid w:val="004A5EF2"/>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rsid w:val="004A5EF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rsid w:val="004A5EF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rsid w:val="004A5EF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rsid w:val="004A5EF2"/>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rsid w:val="004A5EF2"/>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rsid w:val="004A5EF2"/>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rsid w:val="004A5EF2"/>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rsid w:val="004A5EF2"/>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rsid w:val="004A5EF2"/>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rsid w:val="004A5EF2"/>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rsid w:val="004A5EF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rsid w:val="004A5EF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rsid w:val="004A5EF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rsid w:val="004A5EF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rsid w:val="004A5EF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rsid w:val="004A5EF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rsid w:val="004A5EF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sid w:val="004A5EF2"/>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sid w:val="004A5EF2"/>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sid w:val="004A5EF2"/>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sid w:val="004A5EF2"/>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sid w:val="004A5EF2"/>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sid w:val="004A5EF2"/>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sid w:val="004A5EF2"/>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sid w:val="004A5EF2"/>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sid w:val="004A5EF2"/>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sid w:val="004A5EF2"/>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sid w:val="004A5EF2"/>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sid w:val="004A5EF2"/>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sid w:val="004A5EF2"/>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sid w:val="004A5EF2"/>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rsid w:val="004A5EF2"/>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rsid w:val="004A5EF2"/>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rsid w:val="004A5EF2"/>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rsid w:val="004A5EF2"/>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rsid w:val="004A5EF2"/>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rsid w:val="004A5EF2"/>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rsid w:val="004A5EF2"/>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sid w:val="004A5EF2"/>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sid w:val="004A5EF2"/>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sid w:val="004A5EF2"/>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sid w:val="004A5EF2"/>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sid w:val="004A5EF2"/>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sid w:val="004A5EF2"/>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sid w:val="004A5EF2"/>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rsid w:val="004A5EF2"/>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rsid w:val="004A5EF2"/>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rsid w:val="004A5EF2"/>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rsid w:val="004A5EF2"/>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rsid w:val="004A5EF2"/>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rsid w:val="004A5EF2"/>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rsid w:val="004A5EF2"/>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sid w:val="004A5EF2"/>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sid w:val="004A5EF2"/>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sid w:val="004A5EF2"/>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sid w:val="004A5EF2"/>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sid w:val="004A5EF2"/>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sid w:val="004A5EF2"/>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sid w:val="004A5EF2"/>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sid w:val="004A5EF2"/>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sid w:val="004A5EF2"/>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sid w:val="004A5EF2"/>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sid w:val="004A5EF2"/>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sid w:val="004A5EF2"/>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sid w:val="004A5EF2"/>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sid w:val="004A5EF2"/>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sid w:val="004A5EF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sid w:val="004A5EF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sid w:val="004A5EF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sid w:val="004A5EF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sid w:val="004A5EF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sid w:val="004A5EF2"/>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sid w:val="004A5EF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sid w:val="004A5EF2"/>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sid w:val="004A5EF2"/>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sid w:val="004A5EF2"/>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sid w:val="004A5EF2"/>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sid w:val="004A5EF2"/>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sid w:val="004A5EF2"/>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sid w:val="004A5EF2"/>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rsid w:val="004A5EF2"/>
  </w:style>
  <w:style w:type="character" w:customStyle="1" w:styleId="FooterChar">
    <w:name w:val="Footer Char"/>
    <w:basedOn w:val="DefaultParagraphFont"/>
    <w:link w:val="Footer"/>
    <w:uiPriority w:val="99"/>
    <w:qFormat/>
    <w:rsid w:val="004A5EF2"/>
  </w:style>
  <w:style w:type="paragraph" w:styleId="NoSpacing">
    <w:name w:val="No Spacing"/>
    <w:uiPriority w:val="1"/>
    <w:qFormat/>
    <w:rsid w:val="004A5EF2"/>
    <w:rPr>
      <w:sz w:val="22"/>
      <w:szCs w:val="22"/>
    </w:rPr>
  </w:style>
  <w:style w:type="character" w:customStyle="1" w:styleId="Heading1Char">
    <w:name w:val="Heading 1 Char"/>
    <w:basedOn w:val="DefaultParagraphFont"/>
    <w:link w:val="Heading1"/>
    <w:uiPriority w:val="9"/>
    <w:qFormat/>
    <w:rsid w:val="004A5E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4A5E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EF2"/>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4A5EF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sid w:val="004A5EF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A5EF2"/>
    <w:pPr>
      <w:ind w:left="720"/>
      <w:contextualSpacing/>
    </w:pPr>
  </w:style>
  <w:style w:type="character" w:customStyle="1" w:styleId="BodyTextChar">
    <w:name w:val="Body Text Char"/>
    <w:basedOn w:val="DefaultParagraphFont"/>
    <w:link w:val="BodyText"/>
    <w:uiPriority w:val="99"/>
    <w:qFormat/>
    <w:rsid w:val="004A5EF2"/>
  </w:style>
  <w:style w:type="character" w:customStyle="1" w:styleId="BodyText2Char">
    <w:name w:val="Body Text 2 Char"/>
    <w:basedOn w:val="DefaultParagraphFont"/>
    <w:link w:val="BodyText2"/>
    <w:uiPriority w:val="99"/>
    <w:qFormat/>
    <w:rsid w:val="004A5EF2"/>
  </w:style>
  <w:style w:type="character" w:customStyle="1" w:styleId="BodyText3Char">
    <w:name w:val="Body Text 3 Char"/>
    <w:basedOn w:val="DefaultParagraphFont"/>
    <w:link w:val="BodyText3"/>
    <w:uiPriority w:val="99"/>
    <w:qFormat/>
    <w:rsid w:val="004A5EF2"/>
    <w:rPr>
      <w:sz w:val="16"/>
      <w:szCs w:val="16"/>
    </w:rPr>
  </w:style>
  <w:style w:type="character" w:customStyle="1" w:styleId="MacroTextChar">
    <w:name w:val="Macro Text Char"/>
    <w:basedOn w:val="DefaultParagraphFont"/>
    <w:link w:val="MacroText"/>
    <w:uiPriority w:val="99"/>
    <w:qFormat/>
    <w:rsid w:val="004A5EF2"/>
    <w:rPr>
      <w:rFonts w:ascii="Courier" w:hAnsi="Courier"/>
      <w:sz w:val="20"/>
      <w:szCs w:val="20"/>
    </w:rPr>
  </w:style>
  <w:style w:type="paragraph" w:styleId="Quote">
    <w:name w:val="Quote"/>
    <w:basedOn w:val="Normal"/>
    <w:next w:val="Normal"/>
    <w:link w:val="QuoteChar"/>
    <w:uiPriority w:val="29"/>
    <w:qFormat/>
    <w:rsid w:val="004A5EF2"/>
    <w:rPr>
      <w:i/>
      <w:iCs/>
      <w:color w:val="000000" w:themeColor="text1"/>
    </w:rPr>
  </w:style>
  <w:style w:type="character" w:customStyle="1" w:styleId="QuoteChar">
    <w:name w:val="Quote Char"/>
    <w:basedOn w:val="DefaultParagraphFont"/>
    <w:link w:val="Quote"/>
    <w:uiPriority w:val="29"/>
    <w:qFormat/>
    <w:rsid w:val="004A5EF2"/>
    <w:rPr>
      <w:i/>
      <w:iCs/>
      <w:color w:val="000000" w:themeColor="text1"/>
    </w:rPr>
  </w:style>
  <w:style w:type="character" w:customStyle="1" w:styleId="Heading4Char">
    <w:name w:val="Heading 4 Char"/>
    <w:basedOn w:val="DefaultParagraphFont"/>
    <w:link w:val="Heading4"/>
    <w:uiPriority w:val="9"/>
    <w:semiHidden/>
    <w:qFormat/>
    <w:rsid w:val="004A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4A5EF2"/>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sid w:val="004A5EF2"/>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sid w:val="004A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A5EF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4A5EF2"/>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rsid w:val="004A5E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sid w:val="004A5EF2"/>
    <w:rPr>
      <w:b/>
      <w:bCs/>
      <w:i/>
      <w:iCs/>
      <w:color w:val="4F81BD" w:themeColor="accent1"/>
    </w:rPr>
  </w:style>
  <w:style w:type="character" w:customStyle="1" w:styleId="SubtleEmphasis1">
    <w:name w:val="Subtle Emphasis1"/>
    <w:basedOn w:val="DefaultParagraphFont"/>
    <w:uiPriority w:val="19"/>
    <w:qFormat/>
    <w:rsid w:val="004A5EF2"/>
    <w:rPr>
      <w:i/>
      <w:iCs/>
      <w:color w:val="7F7F7F" w:themeColor="text1" w:themeTint="80"/>
    </w:rPr>
  </w:style>
  <w:style w:type="character" w:customStyle="1" w:styleId="IntenseEmphasis1">
    <w:name w:val="Intense Emphasis1"/>
    <w:basedOn w:val="DefaultParagraphFont"/>
    <w:uiPriority w:val="21"/>
    <w:qFormat/>
    <w:rsid w:val="004A5EF2"/>
    <w:rPr>
      <w:b/>
      <w:bCs/>
      <w:i/>
      <w:iCs/>
      <w:color w:val="4F81BD" w:themeColor="accent1"/>
    </w:rPr>
  </w:style>
  <w:style w:type="character" w:customStyle="1" w:styleId="SubtleReference1">
    <w:name w:val="Subtle Reference1"/>
    <w:basedOn w:val="DefaultParagraphFont"/>
    <w:uiPriority w:val="31"/>
    <w:qFormat/>
    <w:rsid w:val="004A5EF2"/>
    <w:rPr>
      <w:smallCaps/>
      <w:color w:val="C0504D" w:themeColor="accent2"/>
      <w:u w:val="single"/>
    </w:rPr>
  </w:style>
  <w:style w:type="character" w:customStyle="1" w:styleId="IntenseReference1">
    <w:name w:val="Intense Reference1"/>
    <w:basedOn w:val="DefaultParagraphFont"/>
    <w:uiPriority w:val="32"/>
    <w:qFormat/>
    <w:rsid w:val="004A5EF2"/>
    <w:rPr>
      <w:b/>
      <w:bCs/>
      <w:smallCaps/>
      <w:color w:val="C0504D" w:themeColor="accent2"/>
      <w:spacing w:val="5"/>
      <w:u w:val="single"/>
    </w:rPr>
  </w:style>
  <w:style w:type="character" w:customStyle="1" w:styleId="BookTitle1">
    <w:name w:val="Book Title1"/>
    <w:basedOn w:val="DefaultParagraphFont"/>
    <w:uiPriority w:val="33"/>
    <w:qFormat/>
    <w:rsid w:val="004A5EF2"/>
    <w:rPr>
      <w:b/>
      <w:bCs/>
      <w:smallCaps/>
      <w:spacing w:val="5"/>
    </w:rPr>
  </w:style>
  <w:style w:type="paragraph" w:customStyle="1" w:styleId="TOCHeading1">
    <w:name w:val="TOC Heading1"/>
    <w:basedOn w:val="Heading1"/>
    <w:next w:val="Normal"/>
    <w:uiPriority w:val="39"/>
    <w:semiHidden/>
    <w:unhideWhenUsed/>
    <w:qFormat/>
    <w:rsid w:val="004A5EF2"/>
    <w:pPr>
      <w:outlineLvl w:val="9"/>
    </w:pPr>
  </w:style>
  <w:style w:type="paragraph" w:styleId="BalloonText">
    <w:name w:val="Balloon Text"/>
    <w:basedOn w:val="Normal"/>
    <w:link w:val="BalloonTextChar"/>
    <w:uiPriority w:val="99"/>
    <w:semiHidden/>
    <w:unhideWhenUsed/>
    <w:rsid w:val="00363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2025-06-29T07:26:00Z</dcterms:created>
  <dcterms:modified xsi:type="dcterms:W3CDTF">2025-06-29T07:26:00Z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AA1DE1CC777E49E1B6570B3E50230DB3_12</vt:lpwstr>
  </property>
</Properties>
</file>